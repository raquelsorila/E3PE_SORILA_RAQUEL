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4C78C" w14:textId="77777777" w:rsidR="00B724CA" w:rsidRDefault="00544C41">
      <w:pPr>
        <w:pStyle w:val="NoSpacing"/>
        <w:spacing w:line="276" w:lineRule="auto"/>
        <w:jc w:val="center"/>
        <w:rPr>
          <w:b/>
          <w:sz w:val="44"/>
        </w:rPr>
      </w:pPr>
      <w:r>
        <w:rPr>
          <w:b/>
          <w:sz w:val="44"/>
        </w:rPr>
        <w:t>ELECTIVE 3: FULLSTACK WEB DEVELOPMENT</w:t>
      </w:r>
    </w:p>
    <w:p w14:paraId="4BA8180E" w14:textId="77777777" w:rsidR="00B724CA" w:rsidRDefault="00544C41">
      <w:pPr>
        <w:pStyle w:val="NoSpacing"/>
        <w:spacing w:line="276" w:lineRule="auto"/>
        <w:jc w:val="center"/>
        <w:rPr>
          <w:rFonts w:ascii="Arial" w:hAnsi="Arial" w:cs="Arial"/>
          <w:b/>
          <w:sz w:val="28"/>
        </w:rPr>
      </w:pPr>
      <w:r>
        <w:rPr>
          <w:rFonts w:ascii="Arial" w:hAnsi="Arial" w:cs="Arial"/>
          <w:b/>
          <w:sz w:val="28"/>
        </w:rPr>
        <w:t>PRELIMINARY EXAMINATION</w:t>
      </w:r>
    </w:p>
    <w:p w14:paraId="0AAFB4E5" w14:textId="77777777" w:rsidR="00B724CA" w:rsidRDefault="00544C41">
      <w:pPr>
        <w:pStyle w:val="NoSpacing"/>
        <w:spacing w:line="276" w:lineRule="auto"/>
        <w:jc w:val="center"/>
        <w:rPr>
          <w:rFonts w:ascii="Arial" w:hAnsi="Arial" w:cs="Arial"/>
          <w:b/>
        </w:rPr>
      </w:pPr>
      <w:r>
        <w:rPr>
          <w:rFonts w:ascii="Arial" w:hAnsi="Arial" w:cs="Arial"/>
          <w:b/>
        </w:rPr>
        <w:t>1</w:t>
      </w:r>
      <w:r>
        <w:rPr>
          <w:rFonts w:ascii="Arial" w:hAnsi="Arial" w:cs="Arial"/>
          <w:b/>
          <w:vertAlign w:val="superscript"/>
        </w:rPr>
        <w:t>st</w:t>
      </w:r>
      <w:r>
        <w:rPr>
          <w:rFonts w:ascii="Arial" w:hAnsi="Arial" w:cs="Arial"/>
          <w:b/>
        </w:rPr>
        <w:t xml:space="preserve"> </w:t>
      </w:r>
      <w:r>
        <w:rPr>
          <w:rFonts w:ascii="Arial" w:hAnsi="Arial" w:cs="Arial"/>
          <w:b/>
        </w:rPr>
        <w:t>Semester, Academic Year 2019-2020</w:t>
      </w:r>
    </w:p>
    <w:p w14:paraId="11BB6693" w14:textId="77777777" w:rsidR="00B724CA" w:rsidRDefault="00B724CA"/>
    <w:p w14:paraId="5D5ABD6A" w14:textId="77777777" w:rsidR="00B724CA" w:rsidRDefault="00B724CA"/>
    <w:p w14:paraId="7D216532" w14:textId="77777777" w:rsidR="00B724CA" w:rsidRDefault="00544C41">
      <w:pPr>
        <w:spacing w:line="360" w:lineRule="auto"/>
      </w:pPr>
      <w:r>
        <w:rPr>
          <w:rFonts w:eastAsia="Arial" w:cs="Arial"/>
          <w:szCs w:val="22"/>
        </w:rPr>
        <w:t xml:space="preserve">Please follow the directions for each section.  Note that in each section you will have some amount of choice in the questions you’ll be </w:t>
      </w:r>
      <w:r>
        <w:rPr>
          <w:rFonts w:eastAsia="Arial" w:cs="Arial"/>
          <w:szCs w:val="22"/>
        </w:rPr>
        <w:t>answering.  The exam is based on a 100-point scale.  Partial credit will be given for answers that are done partially well.</w:t>
      </w:r>
    </w:p>
    <w:p w14:paraId="05341944" w14:textId="77777777" w:rsidR="00B724CA" w:rsidRDefault="00B724CA">
      <w:pPr>
        <w:spacing w:line="360" w:lineRule="auto"/>
        <w:rPr>
          <w:rFonts w:eastAsia="Arial" w:cs="Arial"/>
          <w:szCs w:val="22"/>
        </w:rPr>
      </w:pPr>
    </w:p>
    <w:p w14:paraId="3ABA00F9" w14:textId="77777777" w:rsidR="00B724CA" w:rsidRDefault="00544C41">
      <w:pPr>
        <w:spacing w:line="360" w:lineRule="auto"/>
        <w:rPr>
          <w:rFonts w:eastAsia="Arial" w:cs="Arial"/>
          <w:szCs w:val="22"/>
        </w:rPr>
      </w:pPr>
      <w:r>
        <w:rPr>
          <w:rFonts w:eastAsia="Arial" w:cs="Arial"/>
          <w:b/>
          <w:bCs/>
          <w:szCs w:val="22"/>
          <w:u w:val="single"/>
        </w:rPr>
        <w:t xml:space="preserve">Programming </w:t>
      </w:r>
      <w:r>
        <w:rPr>
          <w:rFonts w:eastAsia="Arial" w:cs="Arial"/>
          <w:szCs w:val="22"/>
        </w:rPr>
        <w:t>(</w:t>
      </w:r>
      <w:r>
        <w:rPr>
          <w:rFonts w:eastAsia="Arial" w:cs="Arial"/>
          <w:szCs w:val="22"/>
        </w:rPr>
        <w:t>50</w:t>
      </w:r>
      <w:r>
        <w:rPr>
          <w:rFonts w:eastAsia="Arial" w:cs="Arial"/>
          <w:szCs w:val="22"/>
        </w:rPr>
        <w:t xml:space="preserve"> </w:t>
      </w:r>
      <w:proofErr w:type="gramStart"/>
      <w:r>
        <w:rPr>
          <w:rFonts w:eastAsia="Arial" w:cs="Arial"/>
          <w:szCs w:val="22"/>
        </w:rPr>
        <w:t>point</w:t>
      </w:r>
      <w:r>
        <w:rPr>
          <w:rFonts w:eastAsia="Arial" w:cs="Arial"/>
          <w:szCs w:val="22"/>
        </w:rPr>
        <w:t>s</w:t>
      </w:r>
      <w:r>
        <w:rPr>
          <w:rFonts w:eastAsia="Arial" w:cs="Arial"/>
          <w:szCs w:val="22"/>
        </w:rPr>
        <w:t xml:space="preserve"> )</w:t>
      </w:r>
      <w:proofErr w:type="gramEnd"/>
      <w:r>
        <w:rPr>
          <w:rFonts w:eastAsia="Arial" w:cs="Arial"/>
          <w:szCs w:val="22"/>
        </w:rPr>
        <w:t>.</w:t>
      </w:r>
    </w:p>
    <w:p w14:paraId="0CC41DF0" w14:textId="77777777" w:rsidR="00B724CA" w:rsidRDefault="00544C41">
      <w:pPr>
        <w:pStyle w:val="ListParagraph"/>
        <w:numPr>
          <w:ilvl w:val="0"/>
          <w:numId w:val="1"/>
        </w:numPr>
        <w:spacing w:line="360" w:lineRule="auto"/>
        <w:rPr>
          <w:rFonts w:eastAsia="Arial" w:cs="Arial"/>
          <w:szCs w:val="22"/>
        </w:rPr>
      </w:pPr>
      <w:r>
        <w:rPr>
          <w:rFonts w:eastAsia="Arial" w:cs="Arial"/>
          <w:szCs w:val="22"/>
        </w:rPr>
        <w:t>Create a basic website (without JavaScript) that has the following layout below with the ff. Instructions</w:t>
      </w:r>
    </w:p>
    <w:p w14:paraId="5ABD2C9E" w14:textId="77777777" w:rsidR="00B724CA" w:rsidRDefault="00544C41">
      <w:pPr>
        <w:pStyle w:val="ListParagraph"/>
        <w:numPr>
          <w:ilvl w:val="1"/>
          <w:numId w:val="1"/>
        </w:numPr>
        <w:spacing w:line="360" w:lineRule="auto"/>
        <w:rPr>
          <w:rFonts w:eastAsia="Arial" w:cs="Arial"/>
          <w:szCs w:val="22"/>
        </w:rPr>
      </w:pPr>
      <w:r>
        <w:rPr>
          <w:rFonts w:eastAsia="Arial" w:cs="Arial"/>
          <w:szCs w:val="22"/>
        </w:rPr>
        <w:t xml:space="preserve">Should be posted in </w:t>
      </w:r>
      <w:proofErr w:type="spellStart"/>
      <w:r>
        <w:rPr>
          <w:rFonts w:eastAsia="Arial" w:cs="Arial"/>
          <w:szCs w:val="22"/>
        </w:rPr>
        <w:t>Github</w:t>
      </w:r>
      <w:proofErr w:type="spellEnd"/>
      <w:r>
        <w:rPr>
          <w:rFonts w:eastAsia="Arial" w:cs="Arial"/>
          <w:szCs w:val="22"/>
        </w:rPr>
        <w:t xml:space="preserve"> with the format E3PE_LASTNAME_FIRSTNAME for the project name.</w:t>
      </w:r>
    </w:p>
    <w:p w14:paraId="26659E97" w14:textId="77777777" w:rsidR="00B724CA" w:rsidRDefault="00544C41">
      <w:pPr>
        <w:pStyle w:val="ListParagraph"/>
        <w:numPr>
          <w:ilvl w:val="1"/>
          <w:numId w:val="1"/>
        </w:numPr>
        <w:spacing w:line="360" w:lineRule="auto"/>
        <w:rPr>
          <w:rFonts w:eastAsia="Arial" w:cs="Arial"/>
          <w:szCs w:val="22"/>
        </w:rPr>
      </w:pPr>
      <w:r>
        <w:rPr>
          <w:rFonts w:eastAsia="Arial" w:cs="Arial"/>
          <w:szCs w:val="22"/>
        </w:rPr>
        <w:t>Follow layout below:</w:t>
      </w:r>
    </w:p>
    <w:p w14:paraId="2381BDA1" w14:textId="2E5BDD63" w:rsidR="00B724CA" w:rsidRDefault="00544C41">
      <w:pPr>
        <w:pStyle w:val="ListParagraph"/>
        <w:spacing w:line="360" w:lineRule="auto"/>
        <w:ind w:left="1080"/>
      </w:pPr>
      <w:r>
        <w:rPr>
          <w:rFonts w:eastAsia="Arial" w:cs="Arial"/>
          <w:szCs w:val="22"/>
        </w:rPr>
        <w:t xml:space="preserve"> </w:t>
      </w:r>
      <w:r>
        <w:rPr>
          <w:noProof/>
        </w:rPr>
        <w:drawing>
          <wp:inline distT="0" distB="0" distL="114300" distR="114300" wp14:anchorId="56A65E4A" wp14:editId="477C1440">
            <wp:extent cx="2962910" cy="2712720"/>
            <wp:effectExtent l="0" t="0" r="8890" b="1143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2"/>
                    <a:stretch>
                      <a:fillRect/>
                    </a:stretch>
                  </pic:blipFill>
                  <pic:spPr>
                    <a:xfrm>
                      <a:off x="0" y="0"/>
                      <a:ext cx="2962910" cy="2712720"/>
                    </a:xfrm>
                    <a:prstGeom prst="rect">
                      <a:avLst/>
                    </a:prstGeom>
                    <a:noFill/>
                    <a:ln>
                      <a:noFill/>
                    </a:ln>
                  </pic:spPr>
                </pic:pic>
              </a:graphicData>
            </a:graphic>
          </wp:inline>
        </w:drawing>
      </w:r>
    </w:p>
    <w:p w14:paraId="43549ADC" w14:textId="77777777" w:rsidR="00B724CA" w:rsidRDefault="00544C41">
      <w:pPr>
        <w:pStyle w:val="ListParagraph"/>
        <w:numPr>
          <w:ilvl w:val="1"/>
          <w:numId w:val="1"/>
        </w:numPr>
        <w:spacing w:line="360" w:lineRule="auto"/>
      </w:pPr>
      <w:r>
        <w:t xml:space="preserve">Logos and pictures can be changed. </w:t>
      </w:r>
    </w:p>
    <w:p w14:paraId="1FC5CDCE" w14:textId="016F4D58" w:rsidR="00B724CA" w:rsidRDefault="00544C41">
      <w:pPr>
        <w:pStyle w:val="ListParagraph"/>
        <w:numPr>
          <w:ilvl w:val="1"/>
          <w:numId w:val="1"/>
        </w:numPr>
        <w:spacing w:line="360" w:lineRule="auto"/>
      </w:pPr>
      <w:r>
        <w:t>Fonts can be altered.</w:t>
      </w:r>
    </w:p>
    <w:p w14:paraId="25F6CD29" w14:textId="0109FE12" w:rsidR="00784C70" w:rsidRDefault="00784C70" w:rsidP="00784C70">
      <w:pPr>
        <w:spacing w:line="360" w:lineRule="auto"/>
      </w:pPr>
    </w:p>
    <w:p w14:paraId="77649A7B" w14:textId="69874563" w:rsidR="00784C70" w:rsidRDefault="00784C70" w:rsidP="00784C70">
      <w:pPr>
        <w:spacing w:line="360" w:lineRule="auto"/>
      </w:pPr>
    </w:p>
    <w:p w14:paraId="057DD124" w14:textId="46CD1451" w:rsidR="00784C70" w:rsidRDefault="00784C70" w:rsidP="00784C70">
      <w:pPr>
        <w:spacing w:line="360" w:lineRule="auto"/>
      </w:pPr>
    </w:p>
    <w:p w14:paraId="449130C8" w14:textId="11093BD4" w:rsidR="00784C70" w:rsidRDefault="00784C70" w:rsidP="00784C70">
      <w:pPr>
        <w:spacing w:line="360" w:lineRule="auto"/>
      </w:pPr>
    </w:p>
    <w:p w14:paraId="2A48FF52" w14:textId="4D77B552" w:rsidR="00784C70" w:rsidRDefault="00784C70" w:rsidP="00784C70">
      <w:pPr>
        <w:spacing w:line="360" w:lineRule="auto"/>
      </w:pPr>
    </w:p>
    <w:p w14:paraId="0473DE0A" w14:textId="6C19D18A" w:rsidR="00784C70" w:rsidRDefault="00784C70" w:rsidP="00784C70">
      <w:pPr>
        <w:spacing w:line="360" w:lineRule="auto"/>
      </w:pPr>
    </w:p>
    <w:p w14:paraId="358885E8" w14:textId="5185E8FA" w:rsidR="00784C70" w:rsidRDefault="00784C70" w:rsidP="00784C70">
      <w:pPr>
        <w:spacing w:line="360" w:lineRule="auto"/>
      </w:pPr>
    </w:p>
    <w:p w14:paraId="1947948A" w14:textId="6A1A442D" w:rsidR="00784C70" w:rsidRDefault="00784C70" w:rsidP="00784C70">
      <w:pPr>
        <w:spacing w:line="360" w:lineRule="auto"/>
      </w:pPr>
    </w:p>
    <w:p w14:paraId="0CB66E95" w14:textId="4DBD03C0" w:rsidR="00784C70" w:rsidRDefault="00784C70" w:rsidP="00784C70">
      <w:pPr>
        <w:spacing w:line="360" w:lineRule="auto"/>
      </w:pPr>
    </w:p>
    <w:p w14:paraId="6745AA60" w14:textId="77777777" w:rsidR="00784C70" w:rsidRDefault="00784C70" w:rsidP="00784C70">
      <w:pPr>
        <w:spacing w:line="360" w:lineRule="auto"/>
      </w:pPr>
    </w:p>
    <w:p w14:paraId="02751030" w14:textId="77777777" w:rsidR="00B724CA" w:rsidRDefault="00B724CA">
      <w:pPr>
        <w:spacing w:line="360" w:lineRule="auto"/>
        <w:rPr>
          <w:rFonts w:eastAsia="Arial" w:cs="Arial"/>
          <w:b/>
          <w:bCs/>
          <w:szCs w:val="22"/>
          <w:u w:val="single"/>
        </w:rPr>
      </w:pPr>
    </w:p>
    <w:p w14:paraId="5FFAA554" w14:textId="5F8A831C" w:rsidR="00B724CA" w:rsidRDefault="00544C41">
      <w:pPr>
        <w:spacing w:line="360" w:lineRule="auto"/>
      </w:pPr>
      <w:r>
        <w:rPr>
          <w:rFonts w:eastAsia="Arial" w:cs="Arial"/>
          <w:b/>
          <w:bCs/>
          <w:szCs w:val="22"/>
          <w:u w:val="single"/>
        </w:rPr>
        <w:lastRenderedPageBreak/>
        <w:t>Essay</w:t>
      </w:r>
      <w:r>
        <w:rPr>
          <w:rFonts w:eastAsia="Arial" w:cs="Arial"/>
          <w:szCs w:val="22"/>
        </w:rPr>
        <w:t xml:space="preserve"> (</w:t>
      </w:r>
      <w:r>
        <w:rPr>
          <w:rFonts w:eastAsia="Arial" w:cs="Arial"/>
          <w:szCs w:val="22"/>
        </w:rPr>
        <w:t xml:space="preserve">25 </w:t>
      </w:r>
      <w:r>
        <w:rPr>
          <w:rFonts w:eastAsia="Arial" w:cs="Arial"/>
          <w:szCs w:val="22"/>
        </w:rPr>
        <w:t xml:space="preserve">points): </w:t>
      </w:r>
    </w:p>
    <w:p w14:paraId="2DA56195" w14:textId="77777777" w:rsidR="00B724CA" w:rsidRDefault="00B724CA">
      <w:pPr>
        <w:spacing w:line="360" w:lineRule="auto"/>
        <w:rPr>
          <w:rFonts w:eastAsia="Arial" w:cs="Arial"/>
          <w:szCs w:val="22"/>
        </w:rPr>
      </w:pPr>
    </w:p>
    <w:p w14:paraId="3C9D6859" w14:textId="279A989E" w:rsidR="00B724CA" w:rsidRDefault="00544C41">
      <w:pPr>
        <w:pStyle w:val="ListParagraph"/>
        <w:numPr>
          <w:ilvl w:val="0"/>
          <w:numId w:val="2"/>
        </w:numPr>
        <w:spacing w:line="360" w:lineRule="auto"/>
        <w:rPr>
          <w:rFonts w:eastAsia="Arial" w:cs="Arial"/>
          <w:szCs w:val="22"/>
        </w:rPr>
      </w:pPr>
      <w:r>
        <w:rPr>
          <w:rFonts w:eastAsia="Arial" w:cs="Arial"/>
          <w:szCs w:val="22"/>
        </w:rPr>
        <w:t>How would you say that fr</w:t>
      </w:r>
      <w:bookmarkStart w:id="0" w:name="_GoBack"/>
      <w:bookmarkEnd w:id="0"/>
      <w:r>
        <w:rPr>
          <w:rFonts w:eastAsia="Arial" w:cs="Arial"/>
          <w:szCs w:val="22"/>
        </w:rPr>
        <w:t xml:space="preserve">ont-end development has evolved over the years? State some key difference from then (like 10 years ago) to now. </w:t>
      </w:r>
    </w:p>
    <w:p w14:paraId="3ED1D439" w14:textId="77777777" w:rsidR="00784C70" w:rsidRPr="00784C70" w:rsidRDefault="00784C70" w:rsidP="00784C70">
      <w:pPr>
        <w:pStyle w:val="ListParagraph"/>
        <w:spacing w:line="360" w:lineRule="auto"/>
        <w:ind w:left="1440" w:firstLine="720"/>
        <w:jc w:val="both"/>
        <w:rPr>
          <w:rFonts w:cs="Arial"/>
        </w:rPr>
      </w:pPr>
      <w:r w:rsidRPr="00784C70">
        <w:rPr>
          <w:rFonts w:cs="Arial"/>
        </w:rPr>
        <w:t xml:space="preserve">At present, beginner developers can build more complex frontend interfaces swiftly than what was possible 10 years ago. Let us give emphasize to the first HTML specifications that was introduced to the public in late 1991 by Tim Berners-Lee that only supported text and consisted of just 18 tags. After 2 years, HTML 4.0 was published that can support CSS which was proposed by </w:t>
      </w:r>
      <w:proofErr w:type="spellStart"/>
      <w:r w:rsidRPr="00784C70">
        <w:rPr>
          <w:rFonts w:cs="Arial"/>
        </w:rPr>
        <w:t>Hakon</w:t>
      </w:r>
      <w:proofErr w:type="spellEnd"/>
      <w:r w:rsidRPr="00784C70">
        <w:rPr>
          <w:rFonts w:cs="Arial"/>
        </w:rPr>
        <w:t xml:space="preserve"> </w:t>
      </w:r>
      <w:proofErr w:type="spellStart"/>
      <w:r w:rsidRPr="00784C70">
        <w:rPr>
          <w:rFonts w:cs="Arial"/>
        </w:rPr>
        <w:t>Wium</w:t>
      </w:r>
      <w:proofErr w:type="spellEnd"/>
      <w:r w:rsidRPr="00784C70">
        <w:rPr>
          <w:rFonts w:cs="Arial"/>
        </w:rPr>
        <w:t xml:space="preserve"> Lie.</w:t>
      </w:r>
    </w:p>
    <w:p w14:paraId="12C75511" w14:textId="22B16251" w:rsidR="00784C70" w:rsidRPr="00784C70" w:rsidRDefault="00784C70" w:rsidP="00784C70">
      <w:pPr>
        <w:pStyle w:val="ListParagraph"/>
        <w:spacing w:line="360" w:lineRule="auto"/>
        <w:ind w:left="1440" w:firstLine="720"/>
        <w:jc w:val="both"/>
        <w:rPr>
          <w:rFonts w:cs="Arial"/>
        </w:rPr>
      </w:pPr>
      <w:r w:rsidRPr="00784C70">
        <w:rPr>
          <w:rFonts w:cs="Arial"/>
        </w:rPr>
        <w:t xml:space="preserve">In 1995, new browser scripting language called Mocha was created and renamed to </w:t>
      </w:r>
      <w:proofErr w:type="spellStart"/>
      <w:r w:rsidRPr="00784C70">
        <w:rPr>
          <w:rFonts w:cs="Arial"/>
        </w:rPr>
        <w:t>LiveScript</w:t>
      </w:r>
      <w:proofErr w:type="spellEnd"/>
      <w:r w:rsidRPr="00784C70">
        <w:rPr>
          <w:rFonts w:cs="Arial"/>
        </w:rPr>
        <w:t xml:space="preserve">. Later on, it was renamed again to JavaScript as we know today. As years go by CSS libraries and frameworks began cropping up. These frameworks introduced a grid system to help web </w:t>
      </w:r>
      <w:proofErr w:type="gramStart"/>
      <w:r w:rsidRPr="00784C70">
        <w:rPr>
          <w:rFonts w:cs="Arial"/>
        </w:rPr>
        <w:t>designers</w:t>
      </w:r>
      <w:proofErr w:type="gramEnd"/>
      <w:r w:rsidRPr="00784C70">
        <w:rPr>
          <w:rFonts w:cs="Arial"/>
        </w:rPr>
        <w:t xml:space="preserve"> layout their content. In 2011, Twitter released the Bootstrap CSS framework as an open-source project. In 2012, Bootstrap 2 was released with a twelve-column responsive grid layout system alongside many other new features. In 2013, Bootstrap 3 was released which had redesigned components and had a mobile-first design philosophy. Bootstrap version 4, released on August 2017, added support for Sass and Flexbox. Bootstrap is currently the most popular CSS framework. In October 2011, ZURB open-sourced their CSS framework and released it as Foundation 2.0. It featured a responsive grid and supported Sass. It also had an extensive list of pre-designed UI elements.  Year 2010-2015, JavaScript Frameworks are born: Backbone, Ember, AngularJS, React, Angular, Vue. HTML5 is announced. Year 2016–2018, </w:t>
      </w:r>
      <w:proofErr w:type="spellStart"/>
      <w:r w:rsidRPr="00784C70">
        <w:rPr>
          <w:rFonts w:cs="Arial"/>
        </w:rPr>
        <w:t>GraphQL</w:t>
      </w:r>
      <w:proofErr w:type="spellEnd"/>
      <w:r w:rsidRPr="00784C70">
        <w:rPr>
          <w:rFonts w:cs="Arial"/>
        </w:rPr>
        <w:t xml:space="preserve"> emerges. Native HTML, CSS &amp; JavaScript become more powerful. New platforms built on-top existing JavaScript frameworks emerge such as </w:t>
      </w:r>
      <w:proofErr w:type="spellStart"/>
      <w:r w:rsidRPr="00784C70">
        <w:rPr>
          <w:rFonts w:cs="Arial"/>
        </w:rPr>
        <w:t>StoryBook</w:t>
      </w:r>
      <w:proofErr w:type="spellEnd"/>
      <w:r w:rsidRPr="00784C70">
        <w:rPr>
          <w:rFonts w:cs="Arial"/>
        </w:rPr>
        <w:t>, Motion UI, Gatsby, Next.js.</w:t>
      </w:r>
    </w:p>
    <w:p w14:paraId="04173629" w14:textId="77777777" w:rsidR="00784C70" w:rsidRPr="00784C70" w:rsidRDefault="00784C70" w:rsidP="00784C70">
      <w:pPr>
        <w:pStyle w:val="ListParagraph"/>
        <w:spacing w:line="360" w:lineRule="auto"/>
        <w:ind w:left="1440" w:firstLine="720"/>
        <w:jc w:val="both"/>
        <w:rPr>
          <w:rFonts w:cs="Arial"/>
        </w:rPr>
      </w:pPr>
      <w:r w:rsidRPr="00784C70">
        <w:rPr>
          <w:rFonts w:cs="Arial"/>
        </w:rPr>
        <w:t xml:space="preserve">Learning HTML and CSS is a lot more challenging than it used to be but that what makes it more exciting for the developers. New emerged frameworks make it possible to develop designs that was only living in someone’s imagination. </w:t>
      </w:r>
    </w:p>
    <w:p w14:paraId="0985733A" w14:textId="77777777" w:rsidR="00784C70" w:rsidRDefault="00784C70" w:rsidP="00784C70">
      <w:pPr>
        <w:pStyle w:val="ListParagraph"/>
        <w:jc w:val="both"/>
      </w:pPr>
    </w:p>
    <w:p w14:paraId="70DDA0D0" w14:textId="696F3604" w:rsidR="00784C70" w:rsidRDefault="00784C70" w:rsidP="00784C70">
      <w:pPr>
        <w:spacing w:line="360" w:lineRule="auto"/>
        <w:rPr>
          <w:rFonts w:eastAsia="Arial" w:cs="Arial"/>
          <w:szCs w:val="22"/>
        </w:rPr>
      </w:pPr>
    </w:p>
    <w:p w14:paraId="6A781915" w14:textId="1C672E78" w:rsidR="00784C70" w:rsidRDefault="00784C70" w:rsidP="00784C70">
      <w:pPr>
        <w:spacing w:line="360" w:lineRule="auto"/>
        <w:rPr>
          <w:rFonts w:eastAsia="Arial" w:cs="Arial"/>
          <w:szCs w:val="22"/>
        </w:rPr>
      </w:pPr>
    </w:p>
    <w:p w14:paraId="3D6E8464" w14:textId="53D9BF27" w:rsidR="00784C70" w:rsidRDefault="00784C70" w:rsidP="00784C70">
      <w:pPr>
        <w:spacing w:line="360" w:lineRule="auto"/>
        <w:rPr>
          <w:rFonts w:eastAsia="Arial" w:cs="Arial"/>
          <w:szCs w:val="22"/>
        </w:rPr>
      </w:pPr>
    </w:p>
    <w:p w14:paraId="6387184D" w14:textId="50BC39B5" w:rsidR="00784C70" w:rsidRDefault="00784C70" w:rsidP="00784C70">
      <w:pPr>
        <w:spacing w:line="360" w:lineRule="auto"/>
        <w:rPr>
          <w:rFonts w:eastAsia="Arial" w:cs="Arial"/>
          <w:szCs w:val="22"/>
        </w:rPr>
      </w:pPr>
    </w:p>
    <w:p w14:paraId="5FFEB8A2" w14:textId="49FDFD90" w:rsidR="00784C70" w:rsidRDefault="00784C70" w:rsidP="00784C70">
      <w:pPr>
        <w:spacing w:line="360" w:lineRule="auto"/>
        <w:rPr>
          <w:rFonts w:eastAsia="Arial" w:cs="Arial"/>
          <w:szCs w:val="22"/>
        </w:rPr>
      </w:pPr>
    </w:p>
    <w:p w14:paraId="2FF54791" w14:textId="6FC75FBD" w:rsidR="00784C70" w:rsidRDefault="00784C70" w:rsidP="00784C70">
      <w:pPr>
        <w:spacing w:line="360" w:lineRule="auto"/>
        <w:rPr>
          <w:rFonts w:eastAsia="Arial" w:cs="Arial"/>
          <w:szCs w:val="22"/>
        </w:rPr>
      </w:pPr>
    </w:p>
    <w:p w14:paraId="4EB0BC3D" w14:textId="16A9649E" w:rsidR="00784C70" w:rsidRPr="00784C70" w:rsidRDefault="00784C70" w:rsidP="00784C70">
      <w:pPr>
        <w:spacing w:line="360" w:lineRule="auto"/>
        <w:rPr>
          <w:rFonts w:eastAsia="Arial" w:cs="Arial"/>
          <w:szCs w:val="22"/>
        </w:rPr>
      </w:pPr>
    </w:p>
    <w:p w14:paraId="7DB8E24A" w14:textId="2B391D99" w:rsidR="00B724CA" w:rsidRDefault="00544C41">
      <w:pPr>
        <w:pStyle w:val="ListParagraph"/>
        <w:numPr>
          <w:ilvl w:val="0"/>
          <w:numId w:val="2"/>
        </w:numPr>
        <w:spacing w:line="360" w:lineRule="auto"/>
        <w:rPr>
          <w:rFonts w:eastAsia="Arial" w:cs="Arial"/>
          <w:szCs w:val="22"/>
        </w:rPr>
      </w:pPr>
      <w:r>
        <w:rPr>
          <w:rFonts w:eastAsia="Arial" w:cs="Arial"/>
          <w:szCs w:val="22"/>
        </w:rPr>
        <w:lastRenderedPageBreak/>
        <w:t>P</w:t>
      </w:r>
      <w:r>
        <w:rPr>
          <w:rFonts w:eastAsia="Arial" w:cs="Arial"/>
          <w:szCs w:val="22"/>
        </w:rPr>
        <w:t>rovide a code snippet that shows CSS precedence between element selectors, class selectors and inline styling.</w:t>
      </w:r>
    </w:p>
    <w:p w14:paraId="38CE276C" w14:textId="7FBDD424" w:rsidR="00B724CA" w:rsidRDefault="00B724CA">
      <w:pPr>
        <w:pStyle w:val="ListParagraph"/>
        <w:spacing w:line="360" w:lineRule="auto"/>
        <w:ind w:left="360"/>
        <w:rPr>
          <w:rFonts w:eastAsia="Arial" w:cs="Arial"/>
          <w:szCs w:val="22"/>
        </w:rPr>
      </w:pPr>
    </w:p>
    <w:p w14:paraId="57CB1B7F" w14:textId="7B85C01C" w:rsidR="00B724CA" w:rsidRDefault="00784C70">
      <w:r>
        <w:rPr>
          <w:rFonts w:eastAsia="Arial" w:cs="Arial"/>
          <w:noProof/>
          <w:szCs w:val="22"/>
        </w:rPr>
        <w:drawing>
          <wp:anchor distT="0" distB="0" distL="114300" distR="114300" simplePos="0" relativeHeight="251660800" behindDoc="0" locked="0" layoutInCell="1" allowOverlap="1" wp14:anchorId="0F4B6B22" wp14:editId="6C155191">
            <wp:simplePos x="0" y="0"/>
            <wp:positionH relativeFrom="column">
              <wp:posOffset>0</wp:posOffset>
            </wp:positionH>
            <wp:positionV relativeFrom="paragraph">
              <wp:posOffset>17896</wp:posOffset>
            </wp:positionV>
            <wp:extent cx="5943600" cy="2814320"/>
            <wp:effectExtent l="0" t="0" r="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14320"/>
                    </a:xfrm>
                    <a:prstGeom prst="rect">
                      <a:avLst/>
                    </a:prstGeom>
                  </pic:spPr>
                </pic:pic>
              </a:graphicData>
            </a:graphic>
            <wp14:sizeRelH relativeFrom="page">
              <wp14:pctWidth>0</wp14:pctWidth>
            </wp14:sizeRelH>
            <wp14:sizeRelV relativeFrom="page">
              <wp14:pctHeight>0</wp14:pctHeight>
            </wp14:sizeRelV>
          </wp:anchor>
        </w:drawing>
      </w:r>
    </w:p>
    <w:p w14:paraId="25EAB8FF" w14:textId="5FDBD4BD" w:rsidR="00B724CA" w:rsidRDefault="00B724CA"/>
    <w:p w14:paraId="38C7CAA8" w14:textId="06CB0F79" w:rsidR="00B724CA" w:rsidRDefault="00B724CA"/>
    <w:p w14:paraId="63B65576" w14:textId="77777777" w:rsidR="00B724CA" w:rsidRDefault="00B724CA"/>
    <w:p w14:paraId="64F9862D" w14:textId="77777777" w:rsidR="00B724CA" w:rsidRDefault="00B724CA"/>
    <w:p w14:paraId="539D6548" w14:textId="77777777" w:rsidR="00B724CA" w:rsidRDefault="00B724CA"/>
    <w:p w14:paraId="58435B70" w14:textId="77777777" w:rsidR="00B724CA" w:rsidRDefault="00B724CA"/>
    <w:p w14:paraId="2B17C130" w14:textId="77777777" w:rsidR="00B724CA" w:rsidRDefault="00B724CA"/>
    <w:p w14:paraId="495B1EAF" w14:textId="77777777" w:rsidR="00B724CA" w:rsidRDefault="00B724CA"/>
    <w:p w14:paraId="47B50E05" w14:textId="77777777" w:rsidR="00B724CA" w:rsidRDefault="00B724CA"/>
    <w:p w14:paraId="07E7A59E" w14:textId="77777777" w:rsidR="00B724CA" w:rsidRDefault="00B724CA"/>
    <w:p w14:paraId="5CC96308" w14:textId="0E146345" w:rsidR="00B724CA" w:rsidRDefault="00B724CA"/>
    <w:p w14:paraId="34E9126F" w14:textId="5E960ADF" w:rsidR="00B724CA" w:rsidRDefault="00B724CA"/>
    <w:p w14:paraId="6C74EEB5" w14:textId="03BC928B" w:rsidR="00B724CA" w:rsidRDefault="00B724CA"/>
    <w:p w14:paraId="5CF69368" w14:textId="1BA020ED" w:rsidR="00B724CA" w:rsidRDefault="00B724CA"/>
    <w:p w14:paraId="7A81EE25" w14:textId="1E30E425" w:rsidR="00B724CA" w:rsidRDefault="00B724CA"/>
    <w:p w14:paraId="6599FAD3" w14:textId="77777777" w:rsidR="00B724CA" w:rsidRDefault="00B724CA"/>
    <w:p w14:paraId="5F385461" w14:textId="77777777" w:rsidR="00B724CA" w:rsidRDefault="00B724CA"/>
    <w:p w14:paraId="0F0A0461" w14:textId="1548F00A" w:rsidR="00B724CA" w:rsidRDefault="00784C70">
      <w:r>
        <w:rPr>
          <w:rFonts w:eastAsia="Arial" w:cs="Arial"/>
          <w:noProof/>
          <w:szCs w:val="22"/>
        </w:rPr>
        <w:drawing>
          <wp:anchor distT="0" distB="0" distL="114300" distR="114300" simplePos="0" relativeHeight="251657728" behindDoc="0" locked="0" layoutInCell="1" allowOverlap="1" wp14:anchorId="6814A7FC" wp14:editId="37C07E97">
            <wp:simplePos x="0" y="0"/>
            <wp:positionH relativeFrom="column">
              <wp:posOffset>20782</wp:posOffset>
            </wp:positionH>
            <wp:positionV relativeFrom="paragraph">
              <wp:posOffset>76893</wp:posOffset>
            </wp:positionV>
            <wp:extent cx="5943600" cy="252412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4">
                      <a:extLst>
                        <a:ext uri="{28A0092B-C50C-407E-A947-70E740481C1C}">
                          <a14:useLocalDpi xmlns:a14="http://schemas.microsoft.com/office/drawing/2010/main" val="0"/>
                        </a:ext>
                      </a:extLst>
                    </a:blip>
                    <a:stretch>
                      <a:fillRect/>
                    </a:stretch>
                  </pic:blipFill>
                  <pic:spPr>
                    <a:xfrm>
                      <a:off x="0" y="0"/>
                      <a:ext cx="5949537" cy="2526646"/>
                    </a:xfrm>
                    <a:prstGeom prst="rect">
                      <a:avLst/>
                    </a:prstGeom>
                  </pic:spPr>
                </pic:pic>
              </a:graphicData>
            </a:graphic>
            <wp14:sizeRelH relativeFrom="page">
              <wp14:pctWidth>0</wp14:pctWidth>
            </wp14:sizeRelH>
            <wp14:sizeRelV relativeFrom="page">
              <wp14:pctHeight>0</wp14:pctHeight>
            </wp14:sizeRelV>
          </wp:anchor>
        </w:drawing>
      </w:r>
    </w:p>
    <w:p w14:paraId="0E56A960" w14:textId="733217D8" w:rsidR="00B724CA" w:rsidRDefault="00B724CA"/>
    <w:p w14:paraId="2DAC7AD4" w14:textId="77777777" w:rsidR="00B724CA" w:rsidRDefault="00B724CA"/>
    <w:p w14:paraId="4CF0DE46" w14:textId="77777777" w:rsidR="00B724CA" w:rsidRDefault="00B724CA"/>
    <w:p w14:paraId="4F8BF34D" w14:textId="77777777" w:rsidR="00B724CA" w:rsidRDefault="00B724CA"/>
    <w:p w14:paraId="4701C2F0" w14:textId="77777777" w:rsidR="00B724CA" w:rsidRDefault="00B724CA"/>
    <w:p w14:paraId="29A05598" w14:textId="77777777" w:rsidR="00B724CA" w:rsidRDefault="00B724CA"/>
    <w:p w14:paraId="07006AFC" w14:textId="77777777" w:rsidR="00B724CA" w:rsidRDefault="00B724CA"/>
    <w:p w14:paraId="3614F2F4" w14:textId="77777777" w:rsidR="00B724CA" w:rsidRDefault="00B724CA"/>
    <w:p w14:paraId="5CB95753" w14:textId="77777777" w:rsidR="00B724CA" w:rsidRDefault="00B724CA"/>
    <w:p w14:paraId="4D57FF71" w14:textId="77777777" w:rsidR="00B724CA" w:rsidRDefault="00B724CA"/>
    <w:p w14:paraId="43EF684B" w14:textId="77777777" w:rsidR="00B724CA" w:rsidRDefault="00B724CA"/>
    <w:p w14:paraId="5280E1B5" w14:textId="77777777" w:rsidR="00B724CA" w:rsidRDefault="00B724CA"/>
    <w:sectPr w:rsidR="00B724CA">
      <w:headerReference w:type="default" r:id="rId15"/>
      <w:footerReference w:type="default" r:id="rId16"/>
      <w:pgSz w:w="12240" w:h="18720"/>
      <w:pgMar w:top="1440" w:right="1440" w:bottom="1440" w:left="1440" w:header="720" w:footer="778"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6C919" w14:textId="77777777" w:rsidR="00544C41" w:rsidRDefault="00544C41">
      <w:r>
        <w:separator/>
      </w:r>
    </w:p>
  </w:endnote>
  <w:endnote w:type="continuationSeparator" w:id="0">
    <w:p w14:paraId="74563435" w14:textId="77777777" w:rsidR="00544C41" w:rsidRDefault="00544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pprplGoth Bd BT">
    <w:altName w:val="Segoe Print"/>
    <w:charset w:val="00"/>
    <w:family w:val="roman"/>
    <w:pitch w:val="default"/>
  </w:font>
  <w:font w:name="Albertus Extra Bold">
    <w:altName w:val="Segoe Print"/>
    <w:charset w:val="00"/>
    <w:family w:val="roman"/>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roman"/>
    <w:pitch w:val="default"/>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8D7FA" w14:textId="77777777" w:rsidR="00B724CA" w:rsidRDefault="00544C41">
    <w:pPr>
      <w:pStyle w:val="Header"/>
      <w:pBdr>
        <w:top w:val="single" w:sz="4" w:space="1" w:color="000000"/>
      </w:pBdr>
      <w:tabs>
        <w:tab w:val="clear" w:pos="8640"/>
        <w:tab w:val="right" w:pos="9360"/>
      </w:tabs>
      <w:rPr>
        <w:i/>
      </w:rPr>
    </w:pPr>
    <w:r>
      <w:rPr>
        <w:i/>
        <w:sz w:val="16"/>
      </w:rPr>
      <w:t>COMPUTER PROGRAMMING 2</w:t>
    </w:r>
    <w:r>
      <w:rPr>
        <w:i/>
        <w:sz w:val="16"/>
      </w:rPr>
      <w:tab/>
      <w:t>Prelim Examination</w:t>
    </w:r>
    <w:r>
      <w:rPr>
        <w:i/>
        <w:sz w:val="16"/>
      </w:rPr>
      <w:tab/>
      <w:t xml:space="preserve">Page </w:t>
    </w:r>
    <w:r>
      <w:rPr>
        <w:i/>
        <w:sz w:val="16"/>
      </w:rPr>
      <w:fldChar w:fldCharType="begin"/>
    </w:r>
    <w:r>
      <w:rPr>
        <w:i/>
        <w:sz w:val="16"/>
      </w:rPr>
      <w:instrText>PAGE</w:instrText>
    </w:r>
    <w:r>
      <w:rPr>
        <w:i/>
        <w:sz w:val="16"/>
      </w:rPr>
      <w:fldChar w:fldCharType="separate"/>
    </w:r>
    <w:r>
      <w:rPr>
        <w:i/>
        <w:sz w:val="16"/>
      </w:rPr>
      <w:t>1</w:t>
    </w:r>
    <w:r>
      <w:rPr>
        <w:i/>
        <w:sz w:val="16"/>
      </w:rPr>
      <w:fldChar w:fldCharType="end"/>
    </w:r>
    <w:r>
      <w:rPr>
        <w:i/>
        <w:sz w:val="16"/>
      </w:rPr>
      <w:t xml:space="preserve"> of </w:t>
    </w:r>
    <w:r>
      <w:rPr>
        <w:i/>
        <w:sz w:val="16"/>
      </w:rPr>
      <w:fldChar w:fldCharType="begin"/>
    </w:r>
    <w:r>
      <w:rPr>
        <w:i/>
        <w:sz w:val="16"/>
      </w:rPr>
      <w:instrText>NUMPAGES</w:instrText>
    </w:r>
    <w:r>
      <w:rPr>
        <w:i/>
        <w:sz w:val="16"/>
      </w:rPr>
      <w:fldChar w:fldCharType="separate"/>
    </w:r>
    <w:r>
      <w:rPr>
        <w:i/>
        <w:sz w:val="16"/>
      </w:rPr>
      <w:t>2</w:t>
    </w:r>
    <w:r>
      <w:rPr>
        <w:i/>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681C4" w14:textId="77777777" w:rsidR="00544C41" w:rsidRDefault="00544C41">
      <w:r>
        <w:separator/>
      </w:r>
    </w:p>
  </w:footnote>
  <w:footnote w:type="continuationSeparator" w:id="0">
    <w:p w14:paraId="03F7DB3C" w14:textId="77777777" w:rsidR="00544C41" w:rsidRDefault="00544C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70" w:type="dxa"/>
      <w:tblInd w:w="-72" w:type="dxa"/>
      <w:tblLayout w:type="fixed"/>
      <w:tblLook w:val="04A0" w:firstRow="1" w:lastRow="0" w:firstColumn="1" w:lastColumn="0" w:noHBand="0" w:noVBand="1"/>
    </w:tblPr>
    <w:tblGrid>
      <w:gridCol w:w="1168"/>
      <w:gridCol w:w="6752"/>
      <w:gridCol w:w="1350"/>
    </w:tblGrid>
    <w:tr w:rsidR="00B724CA" w14:paraId="1675A755" w14:textId="77777777">
      <w:trPr>
        <w:cantSplit/>
        <w:trHeight w:val="890"/>
      </w:trPr>
      <w:tc>
        <w:tcPr>
          <w:tcW w:w="1168" w:type="dxa"/>
          <w:tcBorders>
            <w:bottom w:val="thinThickSmallGap" w:sz="24" w:space="0" w:color="000000"/>
          </w:tcBorders>
          <w:vAlign w:val="center"/>
        </w:tcPr>
        <w:p w14:paraId="21F72C3A" w14:textId="77777777" w:rsidR="00B724CA" w:rsidRDefault="00544C41">
          <w:pPr>
            <w:pStyle w:val="Header"/>
            <w:widowControl w:val="0"/>
            <w:ind w:left="-108"/>
            <w:jc w:val="center"/>
            <w:rPr>
              <w:sz w:val="18"/>
            </w:rPr>
          </w:pPr>
          <w:r>
            <w:rPr>
              <w:noProof/>
            </w:rPr>
            <w:drawing>
              <wp:inline distT="0" distB="0" distL="0" distR="0" wp14:anchorId="02DC6C9A" wp14:editId="5D3F0704">
                <wp:extent cx="685165" cy="693420"/>
                <wp:effectExtent l="0" t="0" r="0" b="0"/>
                <wp:docPr id="1" name="Picture 0" descr="Lyceum of Alabang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Lyceum of Alabang Logo.jpg"/>
                        <pic:cNvPicPr>
                          <a:picLocks noChangeAspect="1" noChangeArrowheads="1"/>
                        </pic:cNvPicPr>
                      </pic:nvPicPr>
                      <pic:blipFill>
                        <a:blip r:embed="rId1"/>
                        <a:stretch>
                          <a:fillRect/>
                        </a:stretch>
                      </pic:blipFill>
                      <pic:spPr>
                        <a:xfrm>
                          <a:off x="0" y="0"/>
                          <a:ext cx="685165" cy="693420"/>
                        </a:xfrm>
                        <a:prstGeom prst="rect">
                          <a:avLst/>
                        </a:prstGeom>
                      </pic:spPr>
                    </pic:pic>
                  </a:graphicData>
                </a:graphic>
              </wp:inline>
            </w:drawing>
          </w:r>
        </w:p>
      </w:tc>
      <w:tc>
        <w:tcPr>
          <w:tcW w:w="6752" w:type="dxa"/>
          <w:tcBorders>
            <w:bottom w:val="thinThickSmallGap" w:sz="24" w:space="0" w:color="000000"/>
          </w:tcBorders>
          <w:vAlign w:val="center"/>
        </w:tcPr>
        <w:p w14:paraId="22687EAB" w14:textId="77777777" w:rsidR="00B724CA" w:rsidRDefault="00544C41">
          <w:pPr>
            <w:pStyle w:val="Header"/>
            <w:widowControl w:val="0"/>
            <w:jc w:val="center"/>
            <w:rPr>
              <w:b/>
              <w:sz w:val="24"/>
            </w:rPr>
          </w:pPr>
          <w:r>
            <w:rPr>
              <w:b/>
              <w:sz w:val="24"/>
            </w:rPr>
            <w:t>LYCEUM OF ALABANG</w:t>
          </w:r>
        </w:p>
        <w:p w14:paraId="1DD0388B" w14:textId="77777777" w:rsidR="00B724CA" w:rsidRDefault="00544C41">
          <w:pPr>
            <w:pStyle w:val="Header"/>
            <w:widowControl w:val="0"/>
            <w:jc w:val="center"/>
            <w:rPr>
              <w:b/>
              <w:sz w:val="28"/>
            </w:rPr>
          </w:pPr>
          <w:r>
            <w:rPr>
              <w:b/>
              <w:sz w:val="28"/>
            </w:rPr>
            <w:t>COLLEGE OF COMPUTER STUDIES</w:t>
          </w:r>
        </w:p>
        <w:p w14:paraId="5815FED7" w14:textId="77777777" w:rsidR="00B724CA" w:rsidRDefault="00544C41">
          <w:pPr>
            <w:pStyle w:val="Header"/>
            <w:widowControl w:val="0"/>
            <w:jc w:val="center"/>
            <w:rPr>
              <w:sz w:val="24"/>
            </w:rPr>
          </w:pPr>
          <w:r>
            <w:rPr>
              <w:sz w:val="16"/>
            </w:rPr>
            <w:t xml:space="preserve">KM 30 National Road, </w:t>
          </w:r>
          <w:proofErr w:type="spellStart"/>
          <w:r>
            <w:rPr>
              <w:sz w:val="16"/>
            </w:rPr>
            <w:t>Tunasan</w:t>
          </w:r>
          <w:proofErr w:type="spellEnd"/>
          <w:r>
            <w:rPr>
              <w:sz w:val="16"/>
            </w:rPr>
            <w:t>, Muntinlupa City</w:t>
          </w:r>
        </w:p>
      </w:tc>
      <w:tc>
        <w:tcPr>
          <w:tcW w:w="1350" w:type="dxa"/>
          <w:tcBorders>
            <w:bottom w:val="thinThickSmallGap" w:sz="24" w:space="0" w:color="000000"/>
          </w:tcBorders>
        </w:tcPr>
        <w:p w14:paraId="5EDE6FD8" w14:textId="77777777" w:rsidR="00B724CA" w:rsidRDefault="00544C41">
          <w:pPr>
            <w:pStyle w:val="Header"/>
            <w:widowControl w:val="0"/>
            <w:jc w:val="center"/>
            <w:rPr>
              <w:b/>
              <w:sz w:val="18"/>
            </w:rPr>
          </w:pPr>
          <w:r>
            <w:rPr>
              <w:noProof/>
            </w:rPr>
            <w:drawing>
              <wp:inline distT="0" distB="0" distL="0" distR="0" wp14:anchorId="55FD11B3" wp14:editId="689CEA6C">
                <wp:extent cx="713740" cy="808355"/>
                <wp:effectExtent l="0" t="0" r="0" b="0"/>
                <wp:docPr id="2" name="Picture 1" descr="cc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cs logo.jpg"/>
                        <pic:cNvPicPr>
                          <a:picLocks noChangeAspect="1" noChangeArrowheads="1"/>
                        </pic:cNvPicPr>
                      </pic:nvPicPr>
                      <pic:blipFill>
                        <a:blip r:embed="rId2"/>
                        <a:srcRect l="22845" r="14791"/>
                        <a:stretch>
                          <a:fillRect/>
                        </a:stretch>
                      </pic:blipFill>
                      <pic:spPr>
                        <a:xfrm>
                          <a:off x="0" y="0"/>
                          <a:ext cx="713740" cy="808355"/>
                        </a:xfrm>
                        <a:prstGeom prst="rect">
                          <a:avLst/>
                        </a:prstGeom>
                      </pic:spPr>
                    </pic:pic>
                  </a:graphicData>
                </a:graphic>
              </wp:inline>
            </w:drawing>
          </w:r>
        </w:p>
      </w:tc>
    </w:tr>
  </w:tbl>
  <w:p w14:paraId="3AA13701" w14:textId="77777777" w:rsidR="00B724CA" w:rsidRDefault="00B724CA">
    <w:pPr>
      <w:pStyle w:val="Header"/>
      <w:tabs>
        <w:tab w:val="clear" w:pos="8640"/>
        <w:tab w:val="right" w:pos="90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205925"/>
    <w:multiLevelType w:val="multilevel"/>
    <w:tmpl w:val="BF2059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53208E"/>
    <w:multiLevelType w:val="multilevel"/>
    <w:tmpl w:val="0053208E"/>
    <w:lvl w:ilvl="0">
      <w:start w:val="1"/>
      <w:numFmt w:val="bullet"/>
      <w:lvlText w:val=""/>
      <w:lvlJc w:val="left"/>
      <w:pPr>
        <w:tabs>
          <w:tab w:val="left" w:pos="0"/>
        </w:tabs>
        <w:ind w:left="720" w:hanging="360"/>
      </w:pPr>
      <w:rPr>
        <w:rFonts w:ascii="Symbol" w:hAnsi="Symbol" w:cs="Symbol"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cs="Wingdings" w:hint="default"/>
      </w:rPr>
    </w:lvl>
    <w:lvl w:ilvl="3">
      <w:start w:val="1"/>
      <w:numFmt w:val="bullet"/>
      <w:lvlText w:val=""/>
      <w:lvlJc w:val="left"/>
      <w:pPr>
        <w:tabs>
          <w:tab w:val="left" w:pos="0"/>
        </w:tabs>
        <w:ind w:left="2880" w:hanging="360"/>
      </w:pPr>
      <w:rPr>
        <w:rFonts w:ascii="Symbol" w:hAnsi="Symbol" w:cs="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cs="Wingdings" w:hint="default"/>
      </w:rPr>
    </w:lvl>
    <w:lvl w:ilvl="6">
      <w:start w:val="1"/>
      <w:numFmt w:val="bullet"/>
      <w:lvlText w:val=""/>
      <w:lvlJc w:val="left"/>
      <w:pPr>
        <w:tabs>
          <w:tab w:val="left" w:pos="0"/>
        </w:tabs>
        <w:ind w:left="5040" w:hanging="360"/>
      </w:pPr>
      <w:rPr>
        <w:rFonts w:ascii="Symbol" w:hAnsi="Symbol" w:cs="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cs="Wingdings" w:hint="default"/>
      </w:rPr>
    </w:lvl>
  </w:abstractNum>
  <w:abstractNum w:abstractNumId="2" w15:restartNumberingAfterBreak="0">
    <w:nsid w:val="59ADCABA"/>
    <w:multiLevelType w:val="multilevel"/>
    <w:tmpl w:val="59ADCA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32"/>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24CA"/>
    <w:rsid w:val="00544C41"/>
    <w:rsid w:val="00784C70"/>
    <w:rsid w:val="00AE2B17"/>
    <w:rsid w:val="00B724CA"/>
    <w:rsid w:val="5BCC5BBD"/>
    <w:rsid w:val="66F611F1"/>
    <w:rsid w:val="7C7504C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FEC04"/>
  <w15:docId w15:val="{C71ECAE8-7414-4A76-93C6-428BC134C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iPriority="0"/>
    <w:lsdException w:name="footer" w:semiHidden="1"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qFormat="1"/>
    <w:lsdException w:name="Body Text 3" w:semiHidden="1" w:uiPriority="0" w:qFormat="1"/>
    <w:lsdException w:name="Body Text Indent 2" w:semiHidden="1" w:uiPriority="0" w:qFormat="1"/>
    <w:lsdException w:name="Body Text Indent 3" w:semiHidden="1" w:uiPriority="0" w:qFormat="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pPr>
    <w:rPr>
      <w:rFonts w:ascii="Arial" w:hAnsi="Arial"/>
      <w:sz w:val="22"/>
      <w:lang w:val="en-US" w:eastAsia="en-US"/>
    </w:rPr>
  </w:style>
  <w:style w:type="paragraph" w:styleId="Heading1">
    <w:name w:val="heading 1"/>
    <w:basedOn w:val="Normal"/>
    <w:next w:val="Normal"/>
    <w:qFormat/>
    <w:pPr>
      <w:keepNext/>
      <w:outlineLvl w:val="0"/>
    </w:pPr>
    <w:rPr>
      <w:rFonts w:ascii="CopprplGoth Bd BT" w:hAnsi="CopprplGoth Bd BT"/>
      <w:sz w:val="28"/>
    </w:rPr>
  </w:style>
  <w:style w:type="paragraph" w:styleId="Heading2">
    <w:name w:val="heading 2"/>
    <w:basedOn w:val="Normal"/>
    <w:next w:val="Normal"/>
    <w:qFormat/>
    <w:pPr>
      <w:keepNext/>
      <w:jc w:val="center"/>
      <w:outlineLvl w:val="1"/>
    </w:pPr>
    <w:rPr>
      <w:b/>
      <w:sz w:val="28"/>
    </w:rPr>
  </w:style>
  <w:style w:type="paragraph" w:styleId="Heading3">
    <w:name w:val="heading 3"/>
    <w:basedOn w:val="Normal"/>
    <w:next w:val="Normal"/>
    <w:qFormat/>
    <w:pPr>
      <w:keepNext/>
      <w:jc w:val="center"/>
      <w:outlineLvl w:val="2"/>
    </w:pPr>
    <w:rPr>
      <w:b/>
      <w:i/>
    </w:rPr>
  </w:style>
  <w:style w:type="paragraph" w:styleId="Heading4">
    <w:name w:val="heading 4"/>
    <w:basedOn w:val="Normal"/>
    <w:next w:val="Normal"/>
    <w:qFormat/>
    <w:pPr>
      <w:keepNext/>
      <w:jc w:val="center"/>
      <w:outlineLvl w:val="3"/>
    </w:pPr>
    <w:rPr>
      <w:rFonts w:ascii="Albertus Extra Bold" w:hAnsi="Albertus Extra Bold"/>
      <w:sz w:val="32"/>
    </w:rPr>
  </w:style>
  <w:style w:type="paragraph" w:styleId="Heading5">
    <w:name w:val="heading 5"/>
    <w:basedOn w:val="Normal"/>
    <w:next w:val="Normal"/>
    <w:qFormat/>
    <w:pPr>
      <w:keepNext/>
      <w:spacing w:before="120"/>
      <w:jc w:val="center"/>
      <w:outlineLvl w:val="4"/>
    </w:pPr>
    <w:rPr>
      <w:b/>
    </w:rPr>
  </w:style>
  <w:style w:type="paragraph" w:styleId="Heading6">
    <w:name w:val="heading 6"/>
    <w:basedOn w:val="Normal"/>
    <w:next w:val="Normal"/>
    <w:qFormat/>
    <w:pPr>
      <w:keepNext/>
      <w:jc w:val="right"/>
      <w:outlineLvl w:val="5"/>
    </w:pPr>
    <w:rPr>
      <w:b/>
      <w:i/>
    </w:rPr>
  </w:style>
  <w:style w:type="paragraph" w:styleId="Heading7">
    <w:name w:val="heading 7"/>
    <w:basedOn w:val="Normal"/>
    <w:next w:val="Normal"/>
    <w:qFormat/>
    <w:pPr>
      <w:keepNext/>
      <w:jc w:val="right"/>
      <w:outlineLvl w:val="6"/>
    </w:pPr>
    <w:rPr>
      <w:b/>
      <w:i/>
      <w:u w:val="single"/>
    </w:rPr>
  </w:style>
  <w:style w:type="paragraph" w:styleId="Heading8">
    <w:name w:val="heading 8"/>
    <w:basedOn w:val="Normal"/>
    <w:next w:val="Normal"/>
    <w:qFormat/>
    <w:pPr>
      <w:keepNext/>
      <w:jc w:val="center"/>
      <w:outlineLvl w:val="7"/>
    </w:pPr>
    <w:rPr>
      <w:b/>
      <w:sz w:val="32"/>
    </w:rPr>
  </w:style>
  <w:style w:type="paragraph" w:styleId="Heading9">
    <w:name w:val="heading 9"/>
    <w:basedOn w:val="Normal"/>
    <w:next w:val="Normal"/>
    <w:qFormat/>
    <w:pPr>
      <w:keepNext/>
      <w:ind w:left="720"/>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semiHidden/>
    <w:pPr>
      <w:jc w:val="center"/>
    </w:pPr>
    <w:rPr>
      <w:b/>
      <w:sz w:val="32"/>
    </w:rPr>
  </w:style>
  <w:style w:type="paragraph" w:styleId="BodyText2">
    <w:name w:val="Body Text 2"/>
    <w:basedOn w:val="Normal"/>
    <w:semiHidden/>
    <w:qFormat/>
    <w:pPr>
      <w:jc w:val="center"/>
    </w:pPr>
  </w:style>
  <w:style w:type="paragraph" w:styleId="BodyText3">
    <w:name w:val="Body Text 3"/>
    <w:basedOn w:val="Normal"/>
    <w:semiHidden/>
    <w:qFormat/>
    <w:pPr>
      <w:jc w:val="right"/>
    </w:pPr>
    <w:rPr>
      <w:b/>
      <w:i/>
    </w:rPr>
  </w:style>
  <w:style w:type="paragraph" w:styleId="BodyTextIndent">
    <w:name w:val="Body Text Indent"/>
    <w:basedOn w:val="Normal"/>
    <w:semiHidden/>
    <w:qFormat/>
    <w:pPr>
      <w:ind w:left="720"/>
    </w:pPr>
  </w:style>
  <w:style w:type="paragraph" w:styleId="BodyTextIndent2">
    <w:name w:val="Body Text Indent 2"/>
    <w:basedOn w:val="Normal"/>
    <w:semiHidden/>
    <w:qFormat/>
    <w:pPr>
      <w:ind w:left="1440"/>
    </w:pPr>
  </w:style>
  <w:style w:type="paragraph" w:styleId="BodyTextIndent3">
    <w:name w:val="Body Text Indent 3"/>
    <w:basedOn w:val="Normal"/>
    <w:semiHidden/>
    <w:qFormat/>
    <w:pPr>
      <w:ind w:left="420"/>
      <w:jc w:val="both"/>
    </w:pPr>
  </w:style>
  <w:style w:type="paragraph" w:styleId="Caption">
    <w:name w:val="caption"/>
    <w:basedOn w:val="Normal"/>
    <w:next w:val="Normal"/>
    <w:qFormat/>
    <w:pPr>
      <w:suppressLineNumbers/>
      <w:spacing w:before="120" w:after="120"/>
    </w:pPr>
    <w:rPr>
      <w:rFonts w:cs="Arial"/>
      <w:i/>
      <w:iCs/>
      <w:sz w:val="24"/>
      <w:szCs w:val="24"/>
    </w:rPr>
  </w:style>
  <w:style w:type="character" w:styleId="CommentReference">
    <w:name w:val="annotation reference"/>
    <w:basedOn w:val="DefaultParagraphFont"/>
    <w:semiHidden/>
    <w:qFormat/>
    <w:rPr>
      <w:sz w:val="16"/>
    </w:rPr>
  </w:style>
  <w:style w:type="paragraph" w:styleId="CommentText">
    <w:name w:val="annotation text"/>
    <w:basedOn w:val="Normal"/>
    <w:semiHidden/>
    <w:qFormat/>
    <w:rPr>
      <w:sz w:val="20"/>
    </w:rPr>
  </w:style>
  <w:style w:type="character" w:styleId="Emphasis">
    <w:name w:val="Emphasis"/>
    <w:uiPriority w:val="20"/>
    <w:qFormat/>
    <w:rPr>
      <w:i/>
      <w:iCs/>
    </w:rPr>
  </w:style>
  <w:style w:type="paragraph" w:styleId="Footer">
    <w:name w:val="footer"/>
    <w:basedOn w:val="Normal"/>
    <w:semiHidden/>
    <w:pPr>
      <w:tabs>
        <w:tab w:val="center" w:pos="4320"/>
        <w:tab w:val="right" w:pos="8640"/>
      </w:tabs>
    </w:pPr>
  </w:style>
  <w:style w:type="paragraph" w:styleId="Header">
    <w:name w:val="header"/>
    <w:basedOn w:val="Normal"/>
    <w:link w:val="HeaderChar"/>
    <w:pPr>
      <w:tabs>
        <w:tab w:val="center" w:pos="4320"/>
        <w:tab w:val="right" w:pos="8640"/>
      </w:tabs>
    </w:pPr>
  </w:style>
  <w:style w:type="character" w:styleId="Hyperlink">
    <w:name w:val="Hyperlink"/>
    <w:rPr>
      <w:color w:val="000080"/>
      <w:u w:val="single"/>
      <w:lang w:val="zh-CN" w:eastAsia="zh-CN" w:bidi="zh-CN"/>
    </w:rPr>
  </w:style>
  <w:style w:type="paragraph" w:styleId="List">
    <w:name w:val="List"/>
    <w:basedOn w:val="BodyText"/>
    <w:qFormat/>
    <w:rPr>
      <w:rFonts w:cs="Arial"/>
    </w:rPr>
  </w:style>
  <w:style w:type="character" w:styleId="PageNumber">
    <w:name w:val="page number"/>
    <w:basedOn w:val="DefaultParagraphFont"/>
    <w:semiHidden/>
    <w:qFormat/>
  </w:style>
  <w:style w:type="paragraph" w:styleId="PlainText">
    <w:name w:val="Plain Text"/>
    <w:basedOn w:val="Normal"/>
    <w:link w:val="PlainTextChar"/>
    <w:semiHidden/>
    <w:qFormat/>
    <w:rPr>
      <w:rFonts w:ascii="Courier New" w:hAnsi="Courier New"/>
      <w:sz w:val="20"/>
    </w:rPr>
  </w:style>
  <w:style w:type="character" w:styleId="Strong">
    <w:name w:val="Strong"/>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PlainTextChar">
    <w:name w:val="Plain Text Char"/>
    <w:basedOn w:val="DefaultParagraphFont"/>
    <w:link w:val="PlainText"/>
    <w:semiHidden/>
    <w:qFormat/>
    <w:rPr>
      <w:rFonts w:ascii="Courier New" w:hAnsi="Courier New"/>
    </w:rPr>
  </w:style>
  <w:style w:type="character" w:customStyle="1" w:styleId="tgc">
    <w:name w:val="_tgc"/>
    <w:basedOn w:val="DefaultParagraphFont"/>
    <w:qFormat/>
  </w:style>
  <w:style w:type="character" w:styleId="PlaceholderText">
    <w:name w:val="Placeholder Text"/>
    <w:basedOn w:val="DefaultParagraphFont"/>
    <w:uiPriority w:val="99"/>
    <w:semiHidden/>
    <w:qFormat/>
    <w:rPr>
      <w:color w:val="808080"/>
    </w:rPr>
  </w:style>
  <w:style w:type="character" w:customStyle="1" w:styleId="HeaderChar">
    <w:name w:val="Header Char"/>
    <w:basedOn w:val="DefaultParagraphFont"/>
    <w:link w:val="Header"/>
    <w:qFormat/>
    <w:rPr>
      <w:rFonts w:ascii="Arial" w:hAnsi="Arial"/>
      <w:sz w:val="22"/>
    </w:rPr>
  </w:style>
  <w:style w:type="character" w:customStyle="1" w:styleId="NoSpacingChar">
    <w:name w:val="No Spacing Char"/>
    <w:basedOn w:val="DefaultParagraphFont"/>
    <w:link w:val="NoSpacing"/>
    <w:uiPriority w:val="1"/>
    <w:qFormat/>
    <w:rPr>
      <w:rFonts w:asciiTheme="minorHAnsi" w:eastAsiaTheme="minorHAnsi" w:hAnsiTheme="minorHAnsi" w:cstheme="minorBidi"/>
      <w:sz w:val="22"/>
      <w:szCs w:val="22"/>
    </w:rPr>
  </w:style>
  <w:style w:type="paragraph" w:styleId="NoSpacing">
    <w:name w:val="No Spacing"/>
    <w:link w:val="NoSpacingChar"/>
    <w:uiPriority w:val="1"/>
    <w:qFormat/>
    <w:pPr>
      <w:suppressAutoHyphens/>
    </w:pPr>
    <w:rPr>
      <w:rFonts w:asciiTheme="minorHAnsi" w:eastAsiaTheme="minorHAnsi" w:hAnsiTheme="minorHAnsi" w:cstheme="minorBidi"/>
      <w:sz w:val="22"/>
      <w:szCs w:val="22"/>
      <w:lang w:val="en-US" w:eastAsia="en-U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customStyle="1" w:styleId="ISOCLAUSE">
    <w:name w:val="ISO CLAUSE"/>
    <w:qFormat/>
    <w:pPr>
      <w:widowControl w:val="0"/>
      <w:tabs>
        <w:tab w:val="left" w:pos="720"/>
      </w:tabs>
      <w:suppressAutoHyphens/>
      <w:spacing w:before="60" w:after="144"/>
      <w:ind w:left="720" w:hanging="720"/>
    </w:pPr>
    <w:rPr>
      <w:sz w:val="24"/>
      <w:lang w:val="en-US" w:eastAsia="en-U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57a95d1e-02df-4041-bb88-255aca7c8ff5" xsi:nil="true"/>
  </documentManagement>
</p: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9A8413A2BBF454AADB9677234F640CE" ma:contentTypeVersion="1" ma:contentTypeDescription="Create a new document." ma:contentTypeScope="" ma:versionID="711f89cdb4ee2fc3410cef9b0fe2e83a">
  <xsd:schema xmlns:xsd="http://www.w3.org/2001/XMLSchema" xmlns:xs="http://www.w3.org/2001/XMLSchema" xmlns:p="http://schemas.microsoft.com/office/2006/metadata/properties" xmlns:ns2="57a95d1e-02df-4041-bb88-255aca7c8ff5" targetNamespace="http://schemas.microsoft.com/office/2006/metadata/properties" ma:root="true" ma:fieldsID="88ab260721e2d6f148a1cfdc854ce9e1" ns2:_="">
    <xsd:import namespace="57a95d1e-02df-4041-bb88-255aca7c8ff5"/>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a95d1e-02df-4041-bb88-255aca7c8ff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89F12D-C596-4ACF-B2CA-C7F9DC2183FF}">
  <ds:schemaRefs>
    <ds:schemaRef ds:uri="http://schemas.microsoft.com/office/2006/metadata/properties"/>
    <ds:schemaRef ds:uri="http://schemas.microsoft.com/office/infopath/2007/PartnerControls"/>
    <ds:schemaRef ds:uri="57a95d1e-02df-4041-bb88-255aca7c8ff5"/>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796EC23-B5C1-4343-83B9-FD470C4ECC43}">
  <ds:schemaRefs>
    <ds:schemaRef ds:uri="http://schemas.microsoft.com/sharepoint/v3/contenttype/forms"/>
  </ds:schemaRefs>
</ds:datastoreItem>
</file>

<file path=customXml/itemProps4.xml><?xml version="1.0" encoding="utf-8"?>
<ds:datastoreItem xmlns:ds="http://schemas.openxmlformats.org/officeDocument/2006/customXml" ds:itemID="{2256D2EF-43D8-4D35-87A7-4FFA5E0096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a95d1e-02df-4041-bb88-255aca7c8f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635C54E-552C-49A1-9898-10F2EE460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Memo</vt:lpstr>
    </vt:vector>
  </TitlesOfParts>
  <Company>LYCEUM OF ALABANG</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dc:title>
  <dc:creator>Regie C Ellana</dc:creator>
  <cp:lastModifiedBy>RAQUEL SORILA</cp:lastModifiedBy>
  <cp:revision>8</cp:revision>
  <cp:lastPrinted>2018-05-28T10:37:00Z</cp:lastPrinted>
  <dcterms:created xsi:type="dcterms:W3CDTF">2020-02-12T07:36:00Z</dcterms:created>
  <dcterms:modified xsi:type="dcterms:W3CDTF">2021-04-10T14:25:00Z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LYCEUM OF ALABANG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1033-11.2.0.9984</vt:lpwstr>
  </property>
  <property fmtid="{D5CDD505-2E9C-101B-9397-08002B2CF9AE}" pid="10" name="ContentTypeId">
    <vt:lpwstr>0x01010099A8413A2BBF454AADB9677234F640CE</vt:lpwstr>
  </property>
  <property fmtid="{D5CDD505-2E9C-101B-9397-08002B2CF9AE}" pid="11" name="Order">
    <vt:r8>600</vt:r8>
  </property>
  <property fmtid="{D5CDD505-2E9C-101B-9397-08002B2CF9AE}" pid="12" name="xd_Signature">
    <vt:bool>false</vt:bool>
  </property>
  <property fmtid="{D5CDD505-2E9C-101B-9397-08002B2CF9AE}" pid="13" name="xd_ProgID">
    <vt:lpwstr/>
  </property>
  <property fmtid="{D5CDD505-2E9C-101B-9397-08002B2CF9AE}" pid="14" name="_ExtendedDescription">
    <vt:lpwstr/>
  </property>
  <property fmtid="{D5CDD505-2E9C-101B-9397-08002B2CF9AE}" pid="15" name="_SourceUrl">
    <vt:lpwstr/>
  </property>
  <property fmtid="{D5CDD505-2E9C-101B-9397-08002B2CF9AE}" pid="16" name="_SharedFileIndex">
    <vt:lpwstr/>
  </property>
  <property fmtid="{D5CDD505-2E9C-101B-9397-08002B2CF9AE}" pid="17" name="ComplianceAssetId">
    <vt:lpwstr/>
  </property>
  <property fmtid="{D5CDD505-2E9C-101B-9397-08002B2CF9AE}" pid="18" name="TemplateUrl">
    <vt:lpwstr/>
  </property>
</Properties>
</file>